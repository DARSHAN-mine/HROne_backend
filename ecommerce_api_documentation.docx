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🛒 E-commerce Backend API Documentation</w:t>
      </w:r>
    </w:p>
    <w:p>
      <w:pPr>
        <w:pStyle w:val="Heading1"/>
      </w:pPr>
      <w:r>
        <w:t>Base URL</w:t>
      </w:r>
    </w:p>
    <w:p>
      <w:r>
        <w:t>http://localhost:8000</w:t>
      </w:r>
    </w:p>
    <w:p>
      <w:pPr>
        <w:pStyle w:val="Heading1"/>
      </w:pPr>
      <w:r>
        <w:t>1. Health Check</w:t>
      </w:r>
    </w:p>
    <w:p>
      <w:r>
        <w:t>GET /</w:t>
      </w:r>
    </w:p>
    <w:p>
      <w:r>
        <w:t>Checks if the server is running.</w:t>
      </w:r>
    </w:p>
    <w:p>
      <w:r>
        <w:t>Response:</w:t>
      </w:r>
    </w:p>
    <w:p>
      <w:r>
        <w:t>{</w:t>
        <w:br/>
        <w:t xml:space="preserve">  "message": "Ecommerce backend is up and running 🚀"</w:t>
        <w:br/>
        <w:t>}</w:t>
      </w:r>
    </w:p>
    <w:p>
      <w:pPr>
        <w:pStyle w:val="Heading1"/>
      </w:pPr>
      <w:r>
        <w:t>2. Test MongoDB Connection</w:t>
      </w:r>
    </w:p>
    <w:p>
      <w:r>
        <w:t>GET /test-mongo</w:t>
      </w:r>
    </w:p>
    <w:p>
      <w:r>
        <w:t>Inserts a dummy product to verify MongoDB connection.</w:t>
      </w:r>
    </w:p>
    <w:p>
      <w:r>
        <w:t>Response:</w:t>
      </w:r>
    </w:p>
    <w:p>
      <w:r>
        <w:t>{</w:t>
        <w:br/>
        <w:t xml:space="preserve">  "inserted_id": "64dfd...af7"</w:t>
        <w:br/>
        <w:t>}</w:t>
      </w:r>
    </w:p>
    <w:p>
      <w:pPr>
        <w:pStyle w:val="Heading1"/>
      </w:pPr>
      <w:r>
        <w:t>3. Create Product</w:t>
      </w:r>
    </w:p>
    <w:p>
      <w:r>
        <w:t>POST /products</w:t>
      </w:r>
    </w:p>
    <w:p>
      <w:r>
        <w:t>Adds a new product.</w:t>
      </w:r>
    </w:p>
    <w:p>
      <w:r>
        <w:t>Request Body Example:</w:t>
      </w:r>
    </w:p>
    <w:p>
      <w:r>
        <w:t>{</w:t>
        <w:br/>
        <w:t xml:space="preserve">  "name": "T-shirt",</w:t>
        <w:br/>
        <w:t xml:space="preserve">  "price": 299.99,</w:t>
        <w:br/>
        <w:t xml:space="preserve">  "sizes": [</w:t>
        <w:br/>
        <w:t xml:space="preserve">    {</w:t>
        <w:br/>
        <w:t xml:space="preserve">      "size": "M",</w:t>
        <w:br/>
        <w:t xml:space="preserve">      "stock": 10</w:t>
        <w:br/>
        <w:t xml:space="preserve">    },</w:t>
        <w:br/>
        <w:t xml:space="preserve">    {</w:t>
        <w:br/>
        <w:t xml:space="preserve">      "size": "L",</w:t>
        <w:br/>
        <w:t xml:space="preserve">      "stock": 5</w:t>
        <w:br/>
        <w:t xml:space="preserve">    }</w:t>
        <w:br/>
        <w:t xml:space="preserve">  ]</w:t>
        <w:br/>
        <w:t>}</w:t>
      </w:r>
    </w:p>
    <w:p>
      <w:r>
        <w:t>Response:</w:t>
      </w:r>
    </w:p>
    <w:p>
      <w:r>
        <w:t>{</w:t>
        <w:br/>
        <w:t xml:space="preserve">  "id": "64df...bce"</w:t>
        <w:br/>
        <w:t>}</w:t>
      </w:r>
    </w:p>
    <w:p>
      <w:pPr>
        <w:pStyle w:val="Heading1"/>
      </w:pPr>
      <w:r>
        <w:t>4. List Products</w:t>
      </w:r>
    </w:p>
    <w:p>
      <w:r>
        <w:t>GET /products</w:t>
      </w:r>
    </w:p>
    <w:p>
      <w:r>
        <w:t>Returns products list with optional filtering &amp; pagination.</w:t>
      </w:r>
    </w:p>
    <w:p>
      <w:r>
        <w:t>Query Parameters: name, size, limit (default=10), offset (default=0)</w:t>
      </w:r>
    </w:p>
    <w:p>
      <w:r>
        <w:t>Example: GET /products?name=shirt&amp;size=M&amp;limit=5&amp;offset=0</w:t>
      </w:r>
    </w:p>
    <w:p>
      <w:r>
        <w:t>Response:</w:t>
      </w:r>
    </w:p>
    <w:p>
      <w:r>
        <w:t>{</w:t>
        <w:br/>
        <w:t xml:space="preserve">  "data": [{</w:t>
        <w:br/>
        <w:t xml:space="preserve">    "id": "64df...bce",</w:t>
        <w:br/>
        <w:t xml:space="preserve">    "name": "T-shirt",</w:t>
        <w:br/>
        <w:t xml:space="preserve">    "price": 299.99</w:t>
        <w:br/>
        <w:t xml:space="preserve">  }],</w:t>
        <w:br/>
        <w:t xml:space="preserve">  "page": {</w:t>
        <w:br/>
        <w:t xml:space="preserve">    "next": 5,</w:t>
        <w:br/>
        <w:t xml:space="preserve">    "limit": 5,</w:t>
        <w:br/>
        <w:t xml:space="preserve">    "previous": 0</w:t>
        <w:br/>
        <w:t xml:space="preserve">  }</w:t>
        <w:br/>
        <w:t>}</w:t>
      </w:r>
    </w:p>
    <w:p>
      <w:pPr>
        <w:pStyle w:val="Heading1"/>
      </w:pPr>
      <w:r>
        <w:t>5. Get User Orders</w:t>
      </w:r>
    </w:p>
    <w:p>
      <w:r>
        <w:t>GET /orders/{user_id}</w:t>
      </w:r>
    </w:p>
    <w:p>
      <w:r>
        <w:t>Returns all orders for a user.</w:t>
      </w:r>
    </w:p>
    <w:p>
      <w:r>
        <w:t>Response:</w:t>
      </w:r>
    </w:p>
    <w:p>
      <w:r>
        <w:t>{</w:t>
        <w:br/>
        <w:t xml:space="preserve">  "orders": [{</w:t>
        <w:br/>
        <w:t xml:space="preserve">    "order_id": "64ef...abc",</w:t>
        <w:br/>
        <w:t xml:space="preserve">    "products": [{</w:t>
        <w:br/>
        <w:t xml:space="preserve">      "product_id": "64de...b12",</w:t>
        <w:br/>
        <w:t xml:space="preserve">      "name": "T-shirt",</w:t>
        <w:br/>
        <w:t xml:space="preserve">      "quantity": 2,</w:t>
        <w:br/>
        <w:t xml:space="preserve">      "price": 299.99</w:t>
        <w:br/>
        <w:t xml:space="preserve">    }]</w:t>
        <w:br/>
        <w:t xml:space="preserve">  }]</w:t>
        <w:br/>
        <w:t>}</w:t>
      </w:r>
    </w:p>
    <w:p>
      <w:pPr>
        <w:pStyle w:val="Heading1"/>
      </w:pPr>
      <w:r>
        <w:t>6. Create Order</w:t>
      </w:r>
    </w:p>
    <w:p>
      <w:r>
        <w:t>POST /orders</w:t>
      </w:r>
    </w:p>
    <w:p>
      <w:r>
        <w:t>Creates a new order and reduces product stock.</w:t>
      </w:r>
    </w:p>
    <w:p>
      <w:r>
        <w:t>Request Body Example:</w:t>
      </w:r>
    </w:p>
    <w:p>
      <w:r>
        <w:t>{</w:t>
        <w:br/>
        <w:t xml:space="preserve">  "user_id": "123456",</w:t>
        <w:br/>
        <w:t xml:space="preserve">  "items": [</w:t>
        <w:br/>
        <w:t xml:space="preserve">    {</w:t>
        <w:br/>
        <w:t xml:space="preserve">      "product_id": "64de...b12",</w:t>
        <w:br/>
        <w:t xml:space="preserve">      "quantity": 2</w:t>
        <w:br/>
        <w:t xml:space="preserve">    },</w:t>
        <w:br/>
        <w:t xml:space="preserve">    {</w:t>
        <w:br/>
        <w:t xml:space="preserve">      "product_id": "64de...c34",</w:t>
        <w:br/>
        <w:t xml:space="preserve">      "quantity": 1</w:t>
        <w:br/>
        <w:t xml:space="preserve">    }</w:t>
        <w:br/>
        <w:t xml:space="preserve">  ]</w:t>
        <w:br/>
        <w:t>}</w:t>
      </w:r>
    </w:p>
    <w:p>
      <w:r>
        <w:t>Response:</w:t>
      </w:r>
    </w:p>
    <w:p>
      <w:r>
        <w:t>{</w:t>
        <w:br/>
        <w:t xml:space="preserve">  "order_id": "64ef...abc"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